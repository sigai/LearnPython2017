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</w:t>
      </w:r>
    </w:p>
    <w:p>
      <w:r>
        <w:t>Hello World</w:t>
      </w:r>
    </w:p>
    <w:p>
      <w:pPr>
        <w:pStyle w:val="Heading1"/>
      </w:pPr>
      <w:r>
        <w:t>this is default heading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fuck</w:t>
            </w:r>
          </w:p>
        </w:tc>
        <w:tc>
          <w:tcPr>
            <w:tcW w:type="dxa" w:w="2880"/>
          </w:tcPr>
          <w:p>
            <w:r>
              <w:t>fuck</w:t>
            </w:r>
          </w:p>
        </w:tc>
        <w:tc>
          <w:tcPr>
            <w:tcW w:type="dxa" w:w="2880"/>
          </w:tcPr>
          <w:p>
            <w:r>
              <w:t>fuck</w:t>
            </w:r>
          </w:p>
        </w:tc>
      </w:tr>
      <w:tr>
        <w:tc>
          <w:tcPr>
            <w:tcW w:type="dxa" w:w="2880"/>
          </w:tcPr>
          <w:p>
            <w:r>
              <w:t>fuck</w:t>
            </w:r>
          </w:p>
        </w:tc>
        <w:tc>
          <w:tcPr>
            <w:tcW w:type="dxa" w:w="2880"/>
          </w:tcPr>
          <w:p>
            <w:r>
              <w:t>fuck</w:t>
            </w:r>
          </w:p>
        </w:tc>
        <w:tc>
          <w:tcPr>
            <w:tcW w:type="dxa" w:w="2880"/>
          </w:tcPr>
          <w:p>
            <w:r>
              <w:t>fuck</w:t>
            </w:r>
          </w:p>
        </w:tc>
      </w:tr>
      <w:tr>
        <w:tc>
          <w:tcPr>
            <w:tcW w:type="dxa" w:w="2880"/>
          </w:tcPr>
          <w:p>
            <w:r>
              <w:t>fuck</w:t>
            </w:r>
          </w:p>
        </w:tc>
        <w:tc>
          <w:tcPr>
            <w:tcW w:type="dxa" w:w="2880"/>
          </w:tcPr>
          <w:p>
            <w:r>
              <w:t>fuck</w:t>
            </w:r>
          </w:p>
        </w:tc>
        <w:tc>
          <w:tcPr>
            <w:tcW w:type="dxa" w:w="2880"/>
          </w:tcPr>
          <w:p>
            <w:r>
              <w:t>fuck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914400" cy="840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40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Did i looking better?</w:t>
      </w:r>
    </w:p>
    <w:p>
      <w:r>
        <w:t xml:space="preserve">this is before run test </w:t>
      </w:r>
      <w:r>
        <w:rPr>
          <w:rStyle w:val="Emphasis"/>
          <w:b/>
        </w:rPr>
        <w:t>this is test run</w:t>
      </w:r>
      <w:r>
        <w:t xml:space="preserve"> run ends hear.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